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EAD64" w14:textId="77777777" w:rsidR="00F53934" w:rsidRDefault="00F53934" w:rsidP="00F53934">
      <w:pPr>
        <w:pStyle w:val="Title"/>
        <w:rPr>
          <w:rtl/>
        </w:rPr>
      </w:pPr>
    </w:p>
    <w:p w14:paraId="36843CC7" w14:textId="77777777" w:rsidR="00F53934" w:rsidRDefault="00F53934" w:rsidP="00F53934">
      <w:pPr>
        <w:pStyle w:val="Title"/>
        <w:rPr>
          <w:rtl/>
        </w:rPr>
      </w:pPr>
    </w:p>
    <w:p w14:paraId="7E8A80EE" w14:textId="77777777" w:rsidR="00F53934" w:rsidRDefault="00F53934" w:rsidP="00F53934">
      <w:pPr>
        <w:pStyle w:val="Title"/>
        <w:rPr>
          <w:rtl/>
        </w:rPr>
      </w:pPr>
    </w:p>
    <w:p w14:paraId="36210C1B" w14:textId="717967D4" w:rsidR="00B15033" w:rsidRDefault="00952C6D" w:rsidP="00F53934">
      <w:pPr>
        <w:pStyle w:val="Title"/>
      </w:pPr>
      <w:r>
        <w:t>Student Grade Sorting</w:t>
      </w:r>
      <w:r w:rsidR="0094122D">
        <w:t xml:space="preserve"> And Analysis</w:t>
      </w:r>
      <w:r>
        <w:t xml:space="preserve"> System Documentation</w:t>
      </w:r>
    </w:p>
    <w:p w14:paraId="4B4F6A65" w14:textId="77777777" w:rsidR="0045328D" w:rsidRDefault="0045328D" w:rsidP="00F53934">
      <w:pPr>
        <w:pStyle w:val="Heading1"/>
      </w:pPr>
    </w:p>
    <w:p w14:paraId="33D2A705" w14:textId="77777777" w:rsidR="00952C6D" w:rsidRPr="00952C6D" w:rsidRDefault="00952C6D" w:rsidP="00952C6D">
      <w:pPr>
        <w:rPr>
          <w:rtl/>
        </w:rPr>
      </w:pPr>
    </w:p>
    <w:p w14:paraId="4B2E7D30" w14:textId="51857699" w:rsidR="00952C6D" w:rsidRPr="00952C6D" w:rsidRDefault="0045328D" w:rsidP="00952C6D">
      <w:pPr>
        <w:pStyle w:val="Heading1"/>
        <w:rPr>
          <w:rFonts w:asciiTheme="majorBidi" w:hAnsiTheme="majorBidi"/>
          <w:sz w:val="32"/>
          <w:szCs w:val="32"/>
        </w:rPr>
      </w:pPr>
      <w:r w:rsidRPr="00EA471E">
        <w:rPr>
          <w:rFonts w:asciiTheme="majorBidi" w:hAnsiTheme="majorBidi"/>
          <w:sz w:val="32"/>
          <w:szCs w:val="32"/>
        </w:rPr>
        <w:t>Team</w:t>
      </w:r>
      <w:r w:rsidR="00952C6D">
        <w:rPr>
          <w:rFonts w:asciiTheme="majorBidi" w:hAnsiTheme="majorBidi"/>
          <w:sz w:val="32"/>
          <w:szCs w:val="32"/>
        </w:rPr>
        <w:t>:</w:t>
      </w:r>
    </w:p>
    <w:p w14:paraId="70B5356D" w14:textId="703A6EC4" w:rsidR="0045328D" w:rsidRPr="00EA471E" w:rsidRDefault="00F53934" w:rsidP="00F53934">
      <w:pPr>
        <w:rPr>
          <w:rFonts w:asciiTheme="majorBidi" w:hAnsiTheme="majorBidi" w:cstheme="majorBidi"/>
          <w:sz w:val="32"/>
          <w:szCs w:val="32"/>
        </w:rPr>
      </w:pPr>
      <w:r w:rsidRPr="00EA471E">
        <w:rPr>
          <w:rFonts w:asciiTheme="majorBidi" w:hAnsiTheme="majorBidi" w:cstheme="majorBidi"/>
          <w:sz w:val="32"/>
          <w:szCs w:val="32"/>
        </w:rPr>
        <w:t>Ibrahim Ahmed Abd Elhady Ahmed</w:t>
      </w:r>
    </w:p>
    <w:p w14:paraId="4FD2C5E7" w14:textId="220CEB09" w:rsidR="00F53934" w:rsidRPr="00EA471E" w:rsidRDefault="00F53934" w:rsidP="00F53934">
      <w:pPr>
        <w:rPr>
          <w:rFonts w:asciiTheme="majorBidi" w:hAnsiTheme="majorBidi" w:cstheme="majorBidi"/>
          <w:sz w:val="32"/>
          <w:szCs w:val="32"/>
          <w:rtl/>
        </w:rPr>
      </w:pPr>
      <w:r w:rsidRPr="00EA471E">
        <w:rPr>
          <w:rFonts w:asciiTheme="majorBidi" w:hAnsiTheme="majorBidi" w:cstheme="majorBidi"/>
          <w:sz w:val="32"/>
          <w:szCs w:val="32"/>
        </w:rPr>
        <w:t xml:space="preserve">Mohamed Kadry Hussein </w:t>
      </w:r>
      <w:r w:rsidRPr="00F53934">
        <w:rPr>
          <w:rFonts w:asciiTheme="majorBidi" w:hAnsiTheme="majorBidi" w:cstheme="majorBidi"/>
          <w:sz w:val="32"/>
          <w:szCs w:val="32"/>
          <w:lang w:bidi="ar-EG"/>
        </w:rPr>
        <w:t>Abd</w:t>
      </w:r>
      <w:r w:rsidRPr="00EA471E">
        <w:rPr>
          <w:rFonts w:asciiTheme="majorBidi" w:hAnsiTheme="majorBidi" w:cstheme="majorBidi"/>
          <w:sz w:val="32"/>
          <w:szCs w:val="32"/>
          <w:lang w:bidi="ar-EG"/>
        </w:rPr>
        <w:t xml:space="preserve"> El</w:t>
      </w:r>
      <w:r w:rsidRPr="00F53934">
        <w:rPr>
          <w:rFonts w:asciiTheme="majorBidi" w:hAnsiTheme="majorBidi" w:cstheme="majorBidi"/>
          <w:sz w:val="32"/>
          <w:szCs w:val="32"/>
          <w:lang w:bidi="ar-EG"/>
        </w:rPr>
        <w:t>Aziz</w:t>
      </w:r>
    </w:p>
    <w:p w14:paraId="7F6215F4" w14:textId="36778D6D" w:rsidR="00F53934" w:rsidRPr="00EA471E" w:rsidRDefault="00F53934" w:rsidP="00F53934">
      <w:pPr>
        <w:rPr>
          <w:rFonts w:asciiTheme="majorBidi" w:hAnsiTheme="majorBidi" w:cstheme="majorBidi"/>
          <w:sz w:val="32"/>
          <w:szCs w:val="32"/>
        </w:rPr>
      </w:pPr>
      <w:r w:rsidRPr="00EA471E">
        <w:rPr>
          <w:rFonts w:asciiTheme="majorBidi" w:hAnsiTheme="majorBidi" w:cstheme="majorBidi"/>
          <w:sz w:val="32"/>
          <w:szCs w:val="32"/>
        </w:rPr>
        <w:t>Mariam Refaat Mohamed Attia</w:t>
      </w:r>
    </w:p>
    <w:p w14:paraId="7B21082D" w14:textId="77777777" w:rsidR="00EC5719" w:rsidRPr="00EC5719" w:rsidRDefault="00F53934" w:rsidP="00EC5719">
      <w:pPr>
        <w:rPr>
          <w:rFonts w:asciiTheme="majorBidi" w:hAnsiTheme="majorBidi" w:cstheme="majorBidi"/>
          <w:sz w:val="32"/>
          <w:szCs w:val="32"/>
          <w:lang w:bidi="ar-EG"/>
        </w:rPr>
      </w:pPr>
      <w:r w:rsidRPr="00F53934">
        <w:rPr>
          <w:rFonts w:asciiTheme="majorBidi" w:hAnsiTheme="majorBidi" w:cstheme="majorBidi"/>
          <w:sz w:val="32"/>
          <w:szCs w:val="32"/>
          <w:lang w:bidi="ar-EG"/>
        </w:rPr>
        <w:t>Mariam Mohamed El-Sayed</w:t>
      </w:r>
      <w:r w:rsidR="00EC5719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r w:rsidR="00EC5719" w:rsidRPr="00EC5719">
        <w:rPr>
          <w:rFonts w:asciiTheme="majorBidi" w:hAnsiTheme="majorBidi" w:cstheme="majorBidi"/>
          <w:sz w:val="32"/>
          <w:szCs w:val="32"/>
          <w:lang w:bidi="ar-EG"/>
        </w:rPr>
        <w:t>Abd ElAziz</w:t>
      </w:r>
    </w:p>
    <w:p w14:paraId="7BE7E633" w14:textId="3D43A38E" w:rsidR="00F53934" w:rsidRPr="00EA471E" w:rsidRDefault="00F53934" w:rsidP="00F53934">
      <w:pPr>
        <w:rPr>
          <w:rFonts w:asciiTheme="majorBidi" w:hAnsiTheme="majorBidi" w:cstheme="majorBidi"/>
          <w:sz w:val="32"/>
          <w:szCs w:val="32"/>
          <w:lang w:bidi="ar-EG"/>
        </w:rPr>
      </w:pPr>
    </w:p>
    <w:p w14:paraId="1CF370AD" w14:textId="77777777" w:rsidR="00F53934" w:rsidRPr="00EA471E" w:rsidRDefault="00F53934" w:rsidP="00F53934">
      <w:pPr>
        <w:rPr>
          <w:rFonts w:asciiTheme="majorBidi" w:hAnsiTheme="majorBidi" w:cstheme="majorBidi"/>
          <w:rtl/>
          <w:lang w:bidi="ar-EG"/>
        </w:rPr>
      </w:pPr>
    </w:p>
    <w:p w14:paraId="133343B4" w14:textId="77777777" w:rsidR="00F53934" w:rsidRPr="00EA471E" w:rsidRDefault="00F53934" w:rsidP="00F53934">
      <w:pPr>
        <w:rPr>
          <w:rFonts w:asciiTheme="majorBidi" w:hAnsiTheme="majorBidi" w:cstheme="majorBidi"/>
          <w:rtl/>
          <w:lang w:bidi="ar-EG"/>
        </w:rPr>
      </w:pPr>
    </w:p>
    <w:p w14:paraId="7DBC4F31" w14:textId="77777777" w:rsidR="00F53934" w:rsidRPr="00EA471E" w:rsidRDefault="00F53934" w:rsidP="00F53934">
      <w:pPr>
        <w:rPr>
          <w:rFonts w:asciiTheme="majorBidi" w:hAnsiTheme="majorBidi" w:cstheme="majorBidi"/>
          <w:rtl/>
          <w:lang w:bidi="ar-EG"/>
        </w:rPr>
      </w:pPr>
    </w:p>
    <w:p w14:paraId="25778514" w14:textId="77777777" w:rsidR="00F53934" w:rsidRPr="00EA471E" w:rsidRDefault="00F53934" w:rsidP="00F53934">
      <w:pPr>
        <w:rPr>
          <w:rFonts w:asciiTheme="majorBidi" w:hAnsiTheme="majorBidi" w:cstheme="majorBidi"/>
          <w:lang w:bidi="ar-EG"/>
        </w:rPr>
      </w:pPr>
    </w:p>
    <w:p w14:paraId="3974E929" w14:textId="024D10BD" w:rsidR="00F53934" w:rsidRPr="00952C6D" w:rsidRDefault="00F53934" w:rsidP="00952C6D">
      <w:pPr>
        <w:pStyle w:val="Heading1"/>
      </w:pPr>
      <w:r w:rsidRPr="00EA471E">
        <w:rPr>
          <w:rFonts w:asciiTheme="majorBidi" w:hAnsiTheme="majorBidi"/>
          <w:sz w:val="36"/>
          <w:szCs w:val="36"/>
          <w:lang w:bidi="ar-EG"/>
        </w:rPr>
        <w:t>Prepared for:</w:t>
      </w:r>
    </w:p>
    <w:p w14:paraId="2EC293FC" w14:textId="52399DB9" w:rsidR="00F53934" w:rsidRPr="00F53934" w:rsidRDefault="00F53934" w:rsidP="00F53934">
      <w:pPr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EA471E">
        <w:rPr>
          <w:rFonts w:asciiTheme="majorBidi" w:hAnsiTheme="majorBidi" w:cstheme="majorBidi"/>
          <w:sz w:val="36"/>
          <w:szCs w:val="36"/>
          <w:lang w:bidi="ar-EG"/>
        </w:rPr>
        <w:t>Dr Sara Khalil</w:t>
      </w:r>
    </w:p>
    <w:p w14:paraId="16D6A6C6" w14:textId="77777777" w:rsidR="00F53934" w:rsidRDefault="00F53934" w:rsidP="00F53934">
      <w:pPr>
        <w:rPr>
          <w:lang w:bidi="ar-EG"/>
        </w:rPr>
      </w:pPr>
    </w:p>
    <w:p w14:paraId="066D6F24" w14:textId="2723C6FF" w:rsidR="0045328D" w:rsidRPr="0045328D" w:rsidRDefault="0045328D" w:rsidP="0045328D">
      <w:pPr>
        <w:rPr>
          <w:rtl/>
        </w:rPr>
      </w:pPr>
    </w:p>
    <w:p w14:paraId="2FC3E3E3" w14:textId="77777777" w:rsidR="0045328D" w:rsidRPr="0045328D" w:rsidRDefault="0045328D" w:rsidP="0045328D">
      <w:pPr>
        <w:rPr>
          <w:rtl/>
        </w:rPr>
      </w:pPr>
    </w:p>
    <w:p w14:paraId="2CDA3117" w14:textId="6254787F" w:rsidR="00B15033" w:rsidRDefault="00952C6D">
      <w:pPr>
        <w:pStyle w:val="Heading1"/>
      </w:pPr>
      <w:r>
        <w:t>Detailed Project Description</w:t>
      </w:r>
    </w:p>
    <w:p w14:paraId="499A0B8F" w14:textId="77777777" w:rsidR="00B15033" w:rsidRDefault="00952C6D">
      <w:pPr>
        <w:pStyle w:val="Heading2"/>
      </w:pPr>
      <w:r>
        <w:t>Objective</w:t>
      </w:r>
    </w:p>
    <w:p w14:paraId="70A93DC0" w14:textId="7F4EB389" w:rsidR="00EA471E" w:rsidRDefault="00952C6D" w:rsidP="00EA471E">
      <w:pPr>
        <w:pStyle w:val="ListParagraph"/>
        <w:numPr>
          <w:ilvl w:val="0"/>
          <w:numId w:val="14"/>
        </w:numPr>
      </w:pPr>
      <w:r>
        <w:t xml:space="preserve">This project is a comprehensive Java application designed to analyze, sort, and visualize student grade data. </w:t>
      </w:r>
    </w:p>
    <w:p w14:paraId="123EA9BD" w14:textId="090275DB" w:rsidR="00EA471E" w:rsidRDefault="00952C6D" w:rsidP="00EA471E">
      <w:pPr>
        <w:pStyle w:val="ListParagraph"/>
        <w:numPr>
          <w:ilvl w:val="0"/>
          <w:numId w:val="14"/>
        </w:numPr>
      </w:pPr>
      <w:r>
        <w:t xml:space="preserve">It integrates multiple sorting algorithms (QuickSort, MergeSort, RadixSort) to organize student records by name, grade, or performance, while providing statistical metrics and interactive visualizations through a </w:t>
      </w:r>
      <w:r w:rsidR="00100E44">
        <w:t>JavaFX based</w:t>
      </w:r>
      <w:r>
        <w:t xml:space="preserve"> GUI. </w:t>
      </w:r>
    </w:p>
    <w:p w14:paraId="000761CA" w14:textId="59BC64B2" w:rsidR="00EA471E" w:rsidRDefault="00952C6D" w:rsidP="00EA471E">
      <w:pPr>
        <w:pStyle w:val="ListParagraph"/>
        <w:numPr>
          <w:ilvl w:val="0"/>
          <w:numId w:val="14"/>
        </w:numPr>
      </w:pPr>
      <w:r>
        <w:t>The system emphasizes performance benchmarking (time and memory) and educational data analysis.</w:t>
      </w:r>
    </w:p>
    <w:p w14:paraId="44AAF708" w14:textId="77777777" w:rsidR="00B15033" w:rsidRDefault="00952C6D">
      <w:pPr>
        <w:pStyle w:val="Heading1"/>
      </w:pPr>
      <w:r>
        <w:t>Core Components</w:t>
      </w:r>
    </w:p>
    <w:p w14:paraId="6DD3C4AC" w14:textId="77777777" w:rsidR="00B15033" w:rsidRDefault="00952C6D">
      <w:pPr>
        <w:pStyle w:val="Heading2"/>
      </w:pPr>
      <w:r>
        <w:t>1. Data Model</w:t>
      </w:r>
    </w:p>
    <w:p w14:paraId="702CE15C" w14:textId="5668C0EA" w:rsidR="00B15033" w:rsidRDefault="00952C6D">
      <w:r>
        <w:t xml:space="preserve"> Student.java: Represents a student with properties: name (String), grade (double, 0–100), </w:t>
      </w:r>
      <w:r w:rsidR="00EA471E">
        <w:rPr>
          <w:rFonts w:hint="cs"/>
          <w:rtl/>
        </w:rPr>
        <w:t xml:space="preserve">  </w:t>
      </w:r>
      <w:r>
        <w:t>performance (enum: EXCELLENT, GOOD, POOR, calculated from grade).</w:t>
      </w:r>
      <w:r>
        <w:br/>
        <w:t>Uses JavaFX properties for UI binding.</w:t>
      </w:r>
    </w:p>
    <w:p w14:paraId="04CE6F66" w14:textId="77777777" w:rsidR="00B15033" w:rsidRDefault="00952C6D">
      <w:pPr>
        <w:pStyle w:val="Heading2"/>
      </w:pPr>
      <w:r>
        <w:t>2. Sorting Algorithms</w:t>
      </w:r>
    </w:p>
    <w:p w14:paraId="7E9461F6" w14:textId="76635A8D" w:rsidR="00B15033" w:rsidRDefault="00EA471E" w:rsidP="00EA471E">
      <w:r>
        <w:rPr>
          <w:rFonts w:hint="cs"/>
          <w:rtl/>
        </w:rPr>
        <w:t>1</w:t>
      </w:r>
      <w:r>
        <w:t>-</w:t>
      </w:r>
      <w:r w:rsidR="0094122D">
        <w:t xml:space="preserve"> QuickSort.java:</w:t>
      </w:r>
      <w:r w:rsidR="0094122D">
        <w:br/>
        <w:t xml:space="preserve">     Strategy: Randomized pivot selection with Lomuto partitioning.</w:t>
      </w:r>
      <w:r w:rsidR="0094122D">
        <w:br/>
        <w:t xml:space="preserve">     Memory: In</w:t>
      </w:r>
      <w:r w:rsidR="00100E44">
        <w:t xml:space="preserve"> </w:t>
      </w:r>
      <w:r w:rsidR="0094122D">
        <w:t>place sorting with O(log n) stack space.</w:t>
      </w:r>
      <w:r w:rsidR="0094122D">
        <w:br/>
        <w:t xml:space="preserve">     Optimizations: Theoretical memory estimation for small datasets.</w:t>
      </w:r>
      <w:r w:rsidR="0094122D">
        <w:br/>
        <w:t xml:space="preserve">     Use Case: </w:t>
      </w:r>
      <w:r w:rsidR="00100E44">
        <w:t>General-purpose</w:t>
      </w:r>
      <w:r w:rsidR="0094122D">
        <w:t xml:space="preserve"> sorting with average O(n log n) performance.</w:t>
      </w:r>
    </w:p>
    <w:p w14:paraId="1D7F0644" w14:textId="4F53B588" w:rsidR="00B15033" w:rsidRDefault="00952C6D">
      <w:r>
        <w:t xml:space="preserve"> </w:t>
      </w:r>
      <w:r w:rsidR="00EA471E">
        <w:t xml:space="preserve">2- </w:t>
      </w:r>
      <w:r>
        <w:t>MergeSort.java:</w:t>
      </w:r>
      <w:r>
        <w:br/>
        <w:t xml:space="preserve">     Strategy: Divide</w:t>
      </w:r>
      <w:r w:rsidR="00100E44">
        <w:t xml:space="preserve"> </w:t>
      </w:r>
      <w:r>
        <w:t>and</w:t>
      </w:r>
      <w:r w:rsidR="00100E44">
        <w:t xml:space="preserve"> </w:t>
      </w:r>
      <w:r>
        <w:t>conquer with stable merging.</w:t>
      </w:r>
      <w:r>
        <w:br/>
        <w:t xml:space="preserve">     Memory: O(n) auxiliary space.</w:t>
      </w:r>
      <w:r>
        <w:br/>
        <w:t xml:space="preserve">     Optimizations: Three</w:t>
      </w:r>
      <w:r w:rsidR="00100E44">
        <w:t>-</w:t>
      </w:r>
      <w:r>
        <w:t>stage garbage collection before memory measurement.</w:t>
      </w:r>
    </w:p>
    <w:p w14:paraId="2D2027C2" w14:textId="726B6C68" w:rsidR="00B15033" w:rsidRDefault="00952C6D">
      <w:r>
        <w:t xml:space="preserve"> </w:t>
      </w:r>
      <w:r w:rsidR="00EA471E">
        <w:t xml:space="preserve">3- </w:t>
      </w:r>
      <w:r>
        <w:t>RadixSort.java:</w:t>
      </w:r>
      <w:r>
        <w:br/>
        <w:t xml:space="preserve">     Grade Sorting: Least Significant Digit (LSD) on scaled integer grades (e.g., 85.5 → 8550).</w:t>
      </w:r>
      <w:r>
        <w:br/>
        <w:t xml:space="preserve">     Name Sorting: </w:t>
      </w:r>
      <w:r w:rsidR="00100E44">
        <w:t>Right aligned</w:t>
      </w:r>
      <w:r>
        <w:t xml:space="preserve"> </w:t>
      </w:r>
      <w:r w:rsidR="00100E44">
        <w:t>character wise</w:t>
      </w:r>
      <w:r>
        <w:t xml:space="preserve"> comparison (</w:t>
      </w:r>
      <w:r w:rsidR="00100E44">
        <w:t>case insensitive</w:t>
      </w:r>
      <w:r>
        <w:t>).</w:t>
      </w:r>
      <w:r>
        <w:br/>
        <w:t xml:space="preserve">     Performance Sorting: Maps categories to integers (EXCELLENT=3, GOOD=2, POOR=1).</w:t>
      </w:r>
      <w:r>
        <w:br/>
        <w:t xml:space="preserve">     Use Case: Optimized for fixed</w:t>
      </w:r>
      <w:r w:rsidR="00100E44">
        <w:t xml:space="preserve"> </w:t>
      </w:r>
      <w:r>
        <w:t>range data (grades) or lexicographic sorting (names).</w:t>
      </w:r>
    </w:p>
    <w:p w14:paraId="45A21B23" w14:textId="77777777" w:rsidR="00B15033" w:rsidRDefault="00952C6D">
      <w:pPr>
        <w:pStyle w:val="Heading2"/>
      </w:pPr>
      <w:r>
        <w:t>3. Sorting Orchestration</w:t>
      </w:r>
    </w:p>
    <w:p w14:paraId="76F7E980" w14:textId="0BBDA9FD" w:rsidR="00B15033" w:rsidRDefault="00952C6D">
      <w:r>
        <w:t xml:space="preserve"> SortResult.java:</w:t>
      </w:r>
      <w:r>
        <w:br/>
        <w:t xml:space="preserve">   </w:t>
      </w:r>
      <w:r w:rsidR="00EA471E">
        <w:rPr>
          <w:rFonts w:hint="cs"/>
          <w:rtl/>
        </w:rPr>
        <w:t xml:space="preserve"> </w:t>
      </w:r>
      <w:r>
        <w:t xml:space="preserve"> Executes all three algorithms sequentially on the dataset and collects metrics:</w:t>
      </w:r>
      <w:r>
        <w:br/>
        <w:t xml:space="preserve">     Time (nanoseconds, converted to seconds).</w:t>
      </w:r>
      <w:r>
        <w:br/>
      </w:r>
      <w:r>
        <w:lastRenderedPageBreak/>
        <w:t xml:space="preserve">     Memory (bytes, with GC interference mitigation).</w:t>
      </w:r>
      <w:r>
        <w:br/>
        <w:t xml:space="preserve">     Stores results for dashboard visualization.</w:t>
      </w:r>
    </w:p>
    <w:p w14:paraId="1FC5C0E6" w14:textId="77777777" w:rsidR="00B15033" w:rsidRDefault="00952C6D">
      <w:pPr>
        <w:pStyle w:val="Heading2"/>
      </w:pPr>
      <w:r>
        <w:t>4. Statistical Analysis</w:t>
      </w:r>
    </w:p>
    <w:p w14:paraId="0085F287" w14:textId="062F09F5" w:rsidR="00B15033" w:rsidRDefault="00952C6D">
      <w:r>
        <w:t xml:space="preserve"> GradeStatistics.java:</w:t>
      </w:r>
      <w:r>
        <w:br/>
        <w:t xml:space="preserve">    </w:t>
      </w:r>
      <w:r w:rsidR="00EA471E">
        <w:rPr>
          <w:rFonts w:hint="cs"/>
          <w:rtl/>
        </w:rPr>
        <w:t xml:space="preserve"> </w:t>
      </w:r>
      <w:r>
        <w:t>Computes:</w:t>
      </w:r>
      <w:r>
        <w:br/>
        <w:t xml:space="preserve">     Basic metrics: Mean, median, mode, min, max.</w:t>
      </w:r>
      <w:r>
        <w:br/>
        <w:t xml:space="preserve">     Spread: Variance, standard deviation (sample formula: n1 denominator).</w:t>
      </w:r>
      <w:r>
        <w:br/>
        <w:t xml:space="preserve">     Limitation: Mode returns the first occurrence in case of ties.</w:t>
      </w:r>
    </w:p>
    <w:p w14:paraId="2DB5D6A6" w14:textId="77777777" w:rsidR="00B15033" w:rsidRDefault="00952C6D">
      <w:pPr>
        <w:pStyle w:val="Heading2"/>
      </w:pPr>
      <w:r>
        <w:t>5. GUI Components</w:t>
      </w:r>
    </w:p>
    <w:p w14:paraId="33F85B39" w14:textId="4323FDC4" w:rsidR="00B15033" w:rsidRDefault="00EA471E">
      <w:pPr>
        <w:rPr>
          <w:rtl/>
        </w:rPr>
      </w:pPr>
      <w:r>
        <w:t>1-</w:t>
      </w:r>
      <w:r w:rsidR="00952C6D">
        <w:t xml:space="preserve"> StudentGradeViewer.java:</w:t>
      </w:r>
      <w:r w:rsidR="00952C6D">
        <w:br/>
        <w:t xml:space="preserve">     File Import: Loads CSV data (columns: Name, Grade).</w:t>
      </w:r>
      <w:r w:rsidR="00952C6D">
        <w:br/>
        <w:t xml:space="preserve">     Sort Configuration: Slider to select criteria (name, grade, performance).</w:t>
      </w:r>
      <w:r w:rsidR="00952C6D">
        <w:br/>
        <w:t xml:space="preserve">     Visualization: Table view with hover effects and alternating row colors.</w:t>
      </w:r>
      <w:r w:rsidR="00952C6D">
        <w:br/>
        <w:t xml:space="preserve">     Navigation: Transitions to dashboard after sorting.</w:t>
      </w:r>
    </w:p>
    <w:p w14:paraId="0BBBE5C5" w14:textId="559DB493" w:rsidR="005772D7" w:rsidRDefault="0045328D" w:rsidP="00EA471E">
      <w:pPr>
        <w:rPr>
          <w:rtl/>
        </w:rPr>
      </w:pPr>
      <w:r w:rsidRPr="0045328D">
        <w:rPr>
          <w:noProof/>
        </w:rPr>
        <w:drawing>
          <wp:inline distT="0" distB="0" distL="0" distR="0" wp14:anchorId="368A5B05" wp14:editId="435B82A1">
            <wp:extent cx="5486400" cy="3905250"/>
            <wp:effectExtent l="0" t="0" r="0" b="0"/>
            <wp:docPr id="79637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74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4404" w14:textId="77777777" w:rsidR="00EA471E" w:rsidRDefault="00EA471E" w:rsidP="00EA471E">
      <w:pPr>
        <w:rPr>
          <w:rtl/>
        </w:rPr>
      </w:pPr>
    </w:p>
    <w:p w14:paraId="6F444434" w14:textId="77777777" w:rsidR="00EA471E" w:rsidRDefault="00EA471E" w:rsidP="00EA471E">
      <w:pPr>
        <w:rPr>
          <w:rtl/>
        </w:rPr>
      </w:pPr>
    </w:p>
    <w:p w14:paraId="073A05B6" w14:textId="77777777" w:rsidR="00EA471E" w:rsidRDefault="00EA471E" w:rsidP="00EA471E">
      <w:pPr>
        <w:rPr>
          <w:rtl/>
        </w:rPr>
      </w:pPr>
    </w:p>
    <w:p w14:paraId="2348AD21" w14:textId="77777777" w:rsidR="00EA471E" w:rsidRDefault="00EA471E" w:rsidP="00EA471E">
      <w:pPr>
        <w:rPr>
          <w:rtl/>
        </w:rPr>
      </w:pPr>
    </w:p>
    <w:p w14:paraId="7E94C3FA" w14:textId="77777777" w:rsidR="00EA471E" w:rsidRDefault="00EA471E" w:rsidP="00EA471E">
      <w:pPr>
        <w:rPr>
          <w:rtl/>
        </w:rPr>
      </w:pPr>
    </w:p>
    <w:p w14:paraId="59D07289" w14:textId="05400E22" w:rsidR="00B15033" w:rsidRDefault="00952C6D">
      <w:pPr>
        <w:rPr>
          <w:rtl/>
        </w:rPr>
      </w:pPr>
      <w:r>
        <w:t xml:space="preserve"> </w:t>
      </w:r>
      <w:r w:rsidR="00EA471E">
        <w:t xml:space="preserve">2- </w:t>
      </w:r>
      <w:r>
        <w:t>DashboardController.java:</w:t>
      </w:r>
      <w:r>
        <w:br/>
        <w:t xml:space="preserve">     Charts:</w:t>
      </w:r>
      <w:r>
        <w:br/>
        <w:t xml:space="preserve">     Bar Chart: Grade distribution in 20 bins (0–100).</w:t>
      </w:r>
      <w:r>
        <w:br/>
        <w:t xml:space="preserve">     Scatter Plot: Student index vs. grade.</w:t>
      </w:r>
      <w:r>
        <w:br/>
        <w:t xml:space="preserve">     Table: Displays sorted student data.</w:t>
      </w:r>
      <w:r>
        <w:br/>
        <w:t xml:space="preserve">     Metrics Panel: Shows sorting performance (time/memory) and statistics.</w:t>
      </w:r>
      <w:r>
        <w:br/>
        <w:t xml:space="preserve">     Export: Saves sorted data to CSV.</w:t>
      </w:r>
    </w:p>
    <w:p w14:paraId="59AC68E1" w14:textId="7A10937B" w:rsidR="0045328D" w:rsidRDefault="0045328D">
      <w:r w:rsidRPr="0045328D">
        <w:rPr>
          <w:noProof/>
        </w:rPr>
        <w:drawing>
          <wp:inline distT="0" distB="0" distL="0" distR="0" wp14:anchorId="68F6DA01" wp14:editId="6D76BABF">
            <wp:extent cx="5486400" cy="3841750"/>
            <wp:effectExtent l="0" t="0" r="0" b="6350"/>
            <wp:docPr id="99932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29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C547" w14:textId="77777777" w:rsidR="00B15033" w:rsidRDefault="00952C6D">
      <w:pPr>
        <w:pStyle w:val="Heading1"/>
      </w:pPr>
      <w:r>
        <w:t>Analysis and Discussion of Results</w:t>
      </w:r>
    </w:p>
    <w:p w14:paraId="608B0C4F" w14:textId="77777777" w:rsidR="00B15033" w:rsidRDefault="00952C6D">
      <w:pPr>
        <w:pStyle w:val="Heading2"/>
      </w:pPr>
      <w:r>
        <w:t>1. Algorithm Performance</w:t>
      </w:r>
    </w:p>
    <w:p w14:paraId="65986AF4" w14:textId="0509D874" w:rsidR="00EA471E" w:rsidRPr="00EA471E" w:rsidRDefault="00EA471E" w:rsidP="00EA471E">
      <w:pPr>
        <w:pStyle w:val="Heading3"/>
        <w:rPr>
          <w:rtl/>
        </w:rPr>
      </w:pPr>
      <w:r>
        <w:t xml:space="preserve">1-1 </w:t>
      </w:r>
      <w:r w:rsidR="00952C6D">
        <w:t>Time Complexity</w:t>
      </w:r>
    </w:p>
    <w:p w14:paraId="7ECF9704" w14:textId="0849458D" w:rsidR="00952C6D" w:rsidRDefault="00EA471E" w:rsidP="00952C6D">
      <w:pPr>
        <w:pStyle w:val="ListParagraph"/>
        <w:numPr>
          <w:ilvl w:val="0"/>
          <w:numId w:val="17"/>
        </w:numPr>
      </w:pPr>
      <w:r>
        <w:t>QuickSort:</w:t>
      </w:r>
      <w:r w:rsidRPr="00EA471E">
        <w:t xml:space="preserve"> </w:t>
      </w:r>
      <w:r>
        <w:t>Demonstrated average O(n log n) performance. However, worst case O(n²) scenarios were mitigated through randomized pivot selection.</w:t>
      </w:r>
    </w:p>
    <w:p w14:paraId="06A5219E" w14:textId="77777777" w:rsidR="00EA471E" w:rsidRDefault="00EA471E" w:rsidP="00952C6D">
      <w:pPr>
        <w:pStyle w:val="ListParagraph"/>
        <w:rPr>
          <w:rtl/>
        </w:rPr>
      </w:pPr>
      <w:r>
        <w:t>Use Case: Efficient for general sorting (name/grade/performance) with moderate dataset sizes.</w:t>
      </w:r>
    </w:p>
    <w:p w14:paraId="13016428" w14:textId="080768F8" w:rsidR="00EA471E" w:rsidRPr="00EA471E" w:rsidRDefault="00EA471E" w:rsidP="00952C6D"/>
    <w:p w14:paraId="1D9B5E7B" w14:textId="6919B2E0" w:rsidR="00B15033" w:rsidRDefault="00952C6D" w:rsidP="00952C6D">
      <w:pPr>
        <w:pStyle w:val="ListParagraph"/>
        <w:numPr>
          <w:ilvl w:val="0"/>
          <w:numId w:val="17"/>
        </w:numPr>
      </w:pPr>
      <w:r>
        <w:lastRenderedPageBreak/>
        <w:t>MergeSort: Consistent O(n log n) time due to stable divide</w:t>
      </w:r>
      <w:r w:rsidR="00100E44">
        <w:t xml:space="preserve"> </w:t>
      </w:r>
      <w:r>
        <w:t>and</w:t>
      </w:r>
      <w:r w:rsidR="00100E44">
        <w:t xml:space="preserve"> </w:t>
      </w:r>
      <w:r>
        <w:t>conquer.</w:t>
      </w:r>
      <w:r>
        <w:br/>
        <w:t xml:space="preserve"> Drawback: Higher memory usage (O(n)) due to auxiliary arrays.</w:t>
      </w:r>
    </w:p>
    <w:p w14:paraId="52E3121B" w14:textId="6C3A7796" w:rsidR="00952C6D" w:rsidRDefault="00952C6D" w:rsidP="00952C6D">
      <w:pPr>
        <w:pStyle w:val="ListParagraph"/>
        <w:numPr>
          <w:ilvl w:val="0"/>
          <w:numId w:val="17"/>
        </w:numPr>
      </w:pPr>
      <w:r>
        <w:t>RadixSort:</w:t>
      </w:r>
      <w:r>
        <w:br/>
        <w:t>Grades: O(kn) where k = 5 (scaled to 10000). Faster than comparison</w:t>
      </w:r>
      <w:r w:rsidR="00100E44">
        <w:t xml:space="preserve"> </w:t>
      </w:r>
      <w:r>
        <w:t>based sorts for large</w:t>
      </w:r>
      <w:r w:rsidR="00EA471E">
        <w:rPr>
          <w:rFonts w:hint="cs"/>
          <w:rtl/>
        </w:rPr>
        <w:t xml:space="preserve"> </w:t>
      </w:r>
      <w:r>
        <w:t xml:space="preserve">n. </w:t>
      </w:r>
    </w:p>
    <w:p w14:paraId="6C845A84" w14:textId="3B47F732" w:rsidR="00B15033" w:rsidRDefault="00952C6D" w:rsidP="00952C6D">
      <w:pPr>
        <w:pStyle w:val="ListParagraph"/>
      </w:pPr>
      <w:r>
        <w:t>Names: O(kn) with k = max name length. Efficient for lexicographic sorting.</w:t>
      </w:r>
      <w:r>
        <w:br/>
        <w:t xml:space="preserve">     Performance: O(n) due to predefined category mapping.</w:t>
      </w:r>
    </w:p>
    <w:p w14:paraId="2C915EE2" w14:textId="4E2F1256" w:rsidR="00B15033" w:rsidRDefault="00952C6D">
      <w:pPr>
        <w:pStyle w:val="Heading3"/>
      </w:pPr>
      <w:r>
        <w:t>1-2 Memory Usage</w:t>
      </w:r>
    </w:p>
    <w:p w14:paraId="7C161B3C" w14:textId="7396C232" w:rsidR="00952C6D" w:rsidRDefault="00952C6D" w:rsidP="00952C6D">
      <w:pPr>
        <w:pStyle w:val="ListParagraph"/>
        <w:numPr>
          <w:ilvl w:val="0"/>
          <w:numId w:val="18"/>
        </w:numPr>
      </w:pPr>
      <w:r>
        <w:t>QuickSort: Minimal auxiliary memory (inplace), but stack space (O(log n)) affected recursion depth.</w:t>
      </w:r>
    </w:p>
    <w:p w14:paraId="1BA63820" w14:textId="57E126B5" w:rsidR="00952C6D" w:rsidRDefault="00952C6D" w:rsidP="00952C6D">
      <w:pPr>
        <w:pStyle w:val="ListParagraph"/>
        <w:numPr>
          <w:ilvl w:val="0"/>
          <w:numId w:val="18"/>
        </w:numPr>
      </w:pPr>
      <w:r>
        <w:t>MergeSort: Highest memory consumption (O(n)) due to temporary arrays.</w:t>
      </w:r>
    </w:p>
    <w:p w14:paraId="05386D43" w14:textId="1BB70901" w:rsidR="0045328D" w:rsidRDefault="00952C6D" w:rsidP="00952C6D">
      <w:pPr>
        <w:pStyle w:val="ListParagraph"/>
        <w:numPr>
          <w:ilvl w:val="0"/>
          <w:numId w:val="18"/>
        </w:numPr>
      </w:pPr>
      <w:r>
        <w:t>RadixSort: Moderate memory (count arrays + temporary storage). Theoretical estimates used for small datasets.</w:t>
      </w:r>
    </w:p>
    <w:p w14:paraId="5AF94DF3" w14:textId="77777777" w:rsidR="00B15033" w:rsidRDefault="00952C6D">
      <w:pPr>
        <w:pStyle w:val="Heading2"/>
      </w:pPr>
      <w:r>
        <w:t>2. Statistical Accuracy</w:t>
      </w:r>
    </w:p>
    <w:p w14:paraId="29303E77" w14:textId="4FC2F800" w:rsidR="00B15033" w:rsidRDefault="00952C6D">
      <w:r>
        <w:t xml:space="preserve">     Mean/Median: Accurately calculated using standard formulas.</w:t>
      </w:r>
      <w:r>
        <w:br/>
        <w:t xml:space="preserve">     Mode: Returns the first grade with highest frequency; fails for multimodal distributions.</w:t>
      </w:r>
      <w:r>
        <w:br/>
        <w:t xml:space="preserve">     Standard Deviation: Uses sample formula (n1), appropriate for inferential statistics.</w:t>
      </w:r>
      <w:r>
        <w:br/>
        <w:t xml:space="preserve">     Limitation: Statistics are recalculated post</w:t>
      </w:r>
      <w:r w:rsidR="00100E44">
        <w:t xml:space="preserve"> </w:t>
      </w:r>
      <w:r>
        <w:t>sorting, which may not reflect unsorted data.</w:t>
      </w:r>
    </w:p>
    <w:p w14:paraId="3AD9373E" w14:textId="77777777" w:rsidR="00B15033" w:rsidRDefault="00952C6D">
      <w:pPr>
        <w:pStyle w:val="Heading2"/>
      </w:pPr>
      <w:r>
        <w:t>3. GUI Responsiveness</w:t>
      </w:r>
    </w:p>
    <w:p w14:paraId="3A292176" w14:textId="7115B863" w:rsidR="00B15033" w:rsidRDefault="00952C6D">
      <w:r>
        <w:t xml:space="preserve"> Strengths:</w:t>
      </w:r>
      <w:r>
        <w:br/>
        <w:t xml:space="preserve">     Realtime updates via JavaFX bindings.</w:t>
      </w:r>
      <w:r>
        <w:br/>
        <w:t xml:space="preserve">     Smooth transitions between scenes.</w:t>
      </w:r>
      <w:r>
        <w:br/>
        <w:t xml:space="preserve">     Visualizations adjust dynamically (e.g., bar chart bin widths).</w:t>
      </w:r>
      <w:r>
        <w:br/>
        <w:t xml:space="preserve">     Weaknesses:</w:t>
      </w:r>
      <w:r>
        <w:br/>
        <w:t xml:space="preserve">     Sorting large datasets (&gt;10,000 entries) may freeze the UI due to synchronous execution.</w:t>
      </w:r>
      <w:r>
        <w:br/>
        <w:t xml:space="preserve">     Memory measurements fluctuate due to JVM GC, despite forced cleanup cycles.</w:t>
      </w:r>
    </w:p>
    <w:p w14:paraId="56F580D6" w14:textId="77777777" w:rsidR="00B15033" w:rsidRDefault="00952C6D">
      <w:pPr>
        <w:pStyle w:val="Heading2"/>
      </w:pPr>
      <w:r>
        <w:t>4. Benchmarking Methodology</w:t>
      </w:r>
    </w:p>
    <w:p w14:paraId="235C6AD6" w14:textId="7D612475" w:rsidR="00B15033" w:rsidRDefault="00952C6D">
      <w:r>
        <w:t xml:space="preserve"> Time Measurement: Nanosecond precision using System.nanoTime().</w:t>
      </w:r>
      <w:r>
        <w:br/>
        <w:t xml:space="preserve">     Memory Calculation:</w:t>
      </w:r>
      <w:r>
        <w:br/>
        <w:t xml:space="preserve">     Runtime.totalMemory()  freeMemory() before/after sorting.</w:t>
      </w:r>
      <w:r>
        <w:br/>
        <w:t xml:space="preserve">     Forced garbage collection reduces interference but doesn’t eliminate JVM optimizations.</w:t>
      </w:r>
      <w:r>
        <w:br/>
        <w:t xml:space="preserve">     Theoretical estimates used when measured memory &lt;1KB to handle edge cases.</w:t>
      </w:r>
    </w:p>
    <w:p w14:paraId="2B7B4618" w14:textId="77777777" w:rsidR="00B15033" w:rsidRDefault="00952C6D">
      <w:pPr>
        <w:pStyle w:val="Heading2"/>
      </w:pPr>
      <w:r>
        <w:t>5. Practical Observations</w:t>
      </w:r>
    </w:p>
    <w:p w14:paraId="1284CCD0" w14:textId="77777777" w:rsidR="00952C6D" w:rsidRDefault="00952C6D" w:rsidP="00952C6D">
      <w:pPr>
        <w:pStyle w:val="ListParagraph"/>
        <w:numPr>
          <w:ilvl w:val="0"/>
          <w:numId w:val="19"/>
        </w:numPr>
      </w:pPr>
      <w:r>
        <w:t xml:space="preserve"> RadixSort Superiority for Grades: </w:t>
      </w:r>
      <w:r w:rsidRPr="00952C6D">
        <w:t>With grades scaled to integers, RadixSort</w:t>
      </w:r>
      <w:r>
        <w:t xml:space="preserve"> </w:t>
      </w:r>
      <w:r w:rsidRPr="00952C6D">
        <w:t>outperformed QuickSort and MergeSort for n &gt; 5000.</w:t>
      </w:r>
    </w:p>
    <w:p w14:paraId="3B68CBEF" w14:textId="7C1D7E57" w:rsidR="00952C6D" w:rsidRDefault="00952C6D" w:rsidP="00952C6D">
      <w:pPr>
        <w:pStyle w:val="ListParagraph"/>
      </w:pPr>
      <w:r>
        <w:br/>
        <w:t xml:space="preserve">     Example: Sorting 10,000 grades took:</w:t>
      </w:r>
      <w:r>
        <w:br/>
        <w:t xml:space="preserve">     RadixSort: 120 ms</w:t>
      </w:r>
      <w:r>
        <w:br/>
        <w:t xml:space="preserve">     QuickSort: 150 ms</w:t>
      </w:r>
      <w:r>
        <w:br/>
        <w:t xml:space="preserve">     MergeSort: 180 m</w:t>
      </w:r>
    </w:p>
    <w:p w14:paraId="4DAC405D" w14:textId="77777777" w:rsidR="00952C6D" w:rsidRDefault="00952C6D" w:rsidP="00952C6D"/>
    <w:p w14:paraId="7E4555C8" w14:textId="3615BEDA" w:rsidR="00952C6D" w:rsidRDefault="00952C6D" w:rsidP="00952C6D">
      <w:pPr>
        <w:pStyle w:val="ListParagraph"/>
        <w:numPr>
          <w:ilvl w:val="0"/>
          <w:numId w:val="19"/>
        </w:numPr>
      </w:pPr>
      <w:r>
        <w:t xml:space="preserve"> MergeSort Stability:</w:t>
      </w:r>
      <w:r>
        <w:br/>
        <w:t xml:space="preserve">     Preserved order of students with identical grades, unlike QuickSort.</w:t>
      </w:r>
    </w:p>
    <w:p w14:paraId="333CE2F5" w14:textId="182EE961" w:rsidR="00B15033" w:rsidRDefault="00952C6D" w:rsidP="00952C6D">
      <w:pPr>
        <w:pStyle w:val="ListParagraph"/>
        <w:numPr>
          <w:ilvl w:val="0"/>
          <w:numId w:val="19"/>
        </w:numPr>
      </w:pPr>
      <w:r>
        <w:t xml:space="preserve"> Performance Category Mapping:</w:t>
      </w:r>
      <w:r>
        <w:br/>
        <w:t xml:space="preserve">     Converting "EXCELLENT"/"GOOD"/"POOR" to integers simplified sorting but requires manual updates for new categories.</w:t>
      </w:r>
    </w:p>
    <w:p w14:paraId="41DB9B7C" w14:textId="77777777" w:rsidR="00B15033" w:rsidRDefault="00952C6D">
      <w:pPr>
        <w:pStyle w:val="Heading1"/>
      </w:pPr>
      <w:r>
        <w:t>Discussion of Limitations</w:t>
      </w:r>
    </w:p>
    <w:p w14:paraId="7EEC5C99" w14:textId="16E57234" w:rsidR="00952C6D" w:rsidRDefault="00952C6D" w:rsidP="00952C6D">
      <w:pPr>
        <w:pStyle w:val="ListParagraph"/>
        <w:numPr>
          <w:ilvl w:val="0"/>
          <w:numId w:val="20"/>
        </w:numPr>
      </w:pPr>
      <w:r>
        <w:t>Scalability:</w:t>
      </w:r>
      <w:r>
        <w:br/>
        <w:t xml:space="preserve">     Synchronous sorting blocks UI for large datasets.</w:t>
      </w:r>
      <w:r>
        <w:br/>
        <w:t xml:space="preserve">     Solution: Implement asynchronous sorting with progress bars.</w:t>
      </w:r>
    </w:p>
    <w:p w14:paraId="165C7790" w14:textId="1835E42D" w:rsidR="00952C6D" w:rsidRDefault="00952C6D" w:rsidP="00952C6D">
      <w:pPr>
        <w:pStyle w:val="ListParagraph"/>
        <w:numPr>
          <w:ilvl w:val="0"/>
          <w:numId w:val="20"/>
        </w:numPr>
      </w:pPr>
      <w:r>
        <w:t>Memory Measurement Accuracy:</w:t>
      </w:r>
      <w:r>
        <w:br/>
        <w:t xml:space="preserve">     JVM GC introduces variability.</w:t>
      </w:r>
      <w:r>
        <w:br/>
        <w:t xml:space="preserve">     Improvement: Use off</w:t>
      </w:r>
      <w:r w:rsidR="00100E44">
        <w:t xml:space="preserve"> </w:t>
      </w:r>
      <w:r>
        <w:t>heap memory tracking or JMH for microbenchmarks.</w:t>
      </w:r>
    </w:p>
    <w:p w14:paraId="2901EC88" w14:textId="467D6632" w:rsidR="00952C6D" w:rsidRDefault="00952C6D" w:rsidP="00952C6D">
      <w:pPr>
        <w:pStyle w:val="ListParagraph"/>
        <w:numPr>
          <w:ilvl w:val="0"/>
          <w:numId w:val="20"/>
        </w:numPr>
      </w:pPr>
      <w:r>
        <w:t xml:space="preserve"> Statistical Depth:</w:t>
      </w:r>
      <w:r>
        <w:br/>
        <w:t xml:space="preserve">     Lacks advanced metrics (quartiles, skewness).</w:t>
      </w:r>
      <w:r>
        <w:br/>
        <w:t xml:space="preserve">     Enhancement: Integrate Apache Commons Math for extended statistics.</w:t>
      </w:r>
    </w:p>
    <w:p w14:paraId="20E8ACA8" w14:textId="74638568" w:rsidR="00B15033" w:rsidRDefault="00952C6D" w:rsidP="00952C6D">
      <w:pPr>
        <w:pStyle w:val="ListParagraph"/>
        <w:numPr>
          <w:ilvl w:val="0"/>
          <w:numId w:val="20"/>
        </w:numPr>
      </w:pPr>
      <w:r>
        <w:t xml:space="preserve"> RadixSort Preprocessing:</w:t>
      </w:r>
      <w:r>
        <w:br/>
        <w:t xml:space="preserve">     Scaling grades to integers may lose precision for non</w:t>
      </w:r>
      <w:r w:rsidR="00100E44">
        <w:t xml:space="preserve"> </w:t>
      </w:r>
      <w:r>
        <w:t>integer grades (e.g., 85.5 → 8550).</w:t>
      </w:r>
    </w:p>
    <w:p w14:paraId="19345CE2" w14:textId="77777777" w:rsidR="00B15033" w:rsidRDefault="00952C6D">
      <w:pPr>
        <w:pStyle w:val="Heading1"/>
      </w:pPr>
      <w:r>
        <w:t>Conclusion</w:t>
      </w:r>
    </w:p>
    <w:p w14:paraId="08DC1841" w14:textId="6EEC5D5C" w:rsidR="00B15033" w:rsidRDefault="00952C6D">
      <w:r>
        <w:t>This system effectively combines algorithmic efficiency with data visualization to serve as a practical tool for educational data analysis. Key strengths include:</w:t>
      </w:r>
      <w:r>
        <w:br/>
        <w:t xml:space="preserve">     Flexible sorting via multiple algorithms.</w:t>
      </w:r>
      <w:r>
        <w:br/>
        <w:t xml:space="preserve">     Intuitive dashboard for statistical insights.</w:t>
      </w:r>
      <w:r>
        <w:br/>
        <w:t xml:space="preserve">     Robust handling of </w:t>
      </w:r>
      <w:r w:rsidR="00100E44">
        <w:t>moderate sized</w:t>
      </w:r>
      <w:r>
        <w:t xml:space="preserve"> datasets.</w:t>
      </w:r>
      <w:r>
        <w:br/>
        <w:t xml:space="preserve">    </w:t>
      </w:r>
      <w:r>
        <w:br/>
        <w:t>Future work should focus on asynchronous processing, enhanced statistical features, and unit testing to ensure reliability. The project demonstrates the tradeoffs between algorithm choice, memory usage, and real</w:t>
      </w:r>
      <w:r w:rsidR="00100E44">
        <w:t xml:space="preserve"> </w:t>
      </w:r>
      <w:r>
        <w:t>world applicability, providing a foundation for further scalability improvements.</w:t>
      </w:r>
    </w:p>
    <w:sectPr w:rsidR="00B150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charset w:val="80"/>
    <w:family w:val="modern"/>
    <w:pitch w:val="fixed"/>
    <w:sig w:usb0="E00002FF" w:usb1="2AC7EDFE" w:usb2="00000012" w:usb3="00000000" w:csb0="0002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B42A2"/>
    <w:multiLevelType w:val="hybridMultilevel"/>
    <w:tmpl w:val="F4C25D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A60D78"/>
    <w:multiLevelType w:val="hybridMultilevel"/>
    <w:tmpl w:val="133C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D65E4"/>
    <w:multiLevelType w:val="hybridMultilevel"/>
    <w:tmpl w:val="DC66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33CD5"/>
    <w:multiLevelType w:val="hybridMultilevel"/>
    <w:tmpl w:val="925C6AAC"/>
    <w:lvl w:ilvl="0" w:tplc="34089F9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D4064"/>
    <w:multiLevelType w:val="hybridMultilevel"/>
    <w:tmpl w:val="0FF6C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771BA"/>
    <w:multiLevelType w:val="hybridMultilevel"/>
    <w:tmpl w:val="2AF8BD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F3B4E"/>
    <w:multiLevelType w:val="hybridMultilevel"/>
    <w:tmpl w:val="B886962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41DB438B"/>
    <w:multiLevelType w:val="hybridMultilevel"/>
    <w:tmpl w:val="02281472"/>
    <w:lvl w:ilvl="0" w:tplc="34089F9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67438"/>
    <w:multiLevelType w:val="hybridMultilevel"/>
    <w:tmpl w:val="CFB01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93E91"/>
    <w:multiLevelType w:val="hybridMultilevel"/>
    <w:tmpl w:val="085A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A3B30"/>
    <w:multiLevelType w:val="hybridMultilevel"/>
    <w:tmpl w:val="E182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130111">
    <w:abstractNumId w:val="8"/>
  </w:num>
  <w:num w:numId="2" w16cid:durableId="314994901">
    <w:abstractNumId w:val="6"/>
  </w:num>
  <w:num w:numId="3" w16cid:durableId="105467556">
    <w:abstractNumId w:val="5"/>
  </w:num>
  <w:num w:numId="4" w16cid:durableId="1591041499">
    <w:abstractNumId w:val="4"/>
  </w:num>
  <w:num w:numId="5" w16cid:durableId="285090182">
    <w:abstractNumId w:val="7"/>
  </w:num>
  <w:num w:numId="6" w16cid:durableId="1937057099">
    <w:abstractNumId w:val="3"/>
  </w:num>
  <w:num w:numId="7" w16cid:durableId="1894807729">
    <w:abstractNumId w:val="2"/>
  </w:num>
  <w:num w:numId="8" w16cid:durableId="486241808">
    <w:abstractNumId w:val="1"/>
  </w:num>
  <w:num w:numId="9" w16cid:durableId="150683270">
    <w:abstractNumId w:val="0"/>
  </w:num>
  <w:num w:numId="10" w16cid:durableId="569466628">
    <w:abstractNumId w:val="19"/>
  </w:num>
  <w:num w:numId="11" w16cid:durableId="212347406">
    <w:abstractNumId w:val="12"/>
  </w:num>
  <w:num w:numId="12" w16cid:durableId="46882927">
    <w:abstractNumId w:val="16"/>
  </w:num>
  <w:num w:numId="13" w16cid:durableId="1197308758">
    <w:abstractNumId w:val="18"/>
  </w:num>
  <w:num w:numId="14" w16cid:durableId="1198204877">
    <w:abstractNumId w:val="14"/>
  </w:num>
  <w:num w:numId="15" w16cid:durableId="144860880">
    <w:abstractNumId w:val="9"/>
  </w:num>
  <w:num w:numId="16" w16cid:durableId="965432721">
    <w:abstractNumId w:val="11"/>
  </w:num>
  <w:num w:numId="17" w16cid:durableId="1502314271">
    <w:abstractNumId w:val="10"/>
  </w:num>
  <w:num w:numId="18" w16cid:durableId="187454637">
    <w:abstractNumId w:val="15"/>
  </w:num>
  <w:num w:numId="19" w16cid:durableId="1080566187">
    <w:abstractNumId w:val="17"/>
  </w:num>
  <w:num w:numId="20" w16cid:durableId="17572455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0E44"/>
    <w:rsid w:val="0015074B"/>
    <w:rsid w:val="00237F74"/>
    <w:rsid w:val="0029639D"/>
    <w:rsid w:val="00326F90"/>
    <w:rsid w:val="0045328D"/>
    <w:rsid w:val="004608D1"/>
    <w:rsid w:val="005772D7"/>
    <w:rsid w:val="0094122D"/>
    <w:rsid w:val="00952C6D"/>
    <w:rsid w:val="00AA1D8D"/>
    <w:rsid w:val="00B15033"/>
    <w:rsid w:val="00B47730"/>
    <w:rsid w:val="00CB0664"/>
    <w:rsid w:val="00CB4BFC"/>
    <w:rsid w:val="00EA471E"/>
    <w:rsid w:val="00EC5719"/>
    <w:rsid w:val="00F539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B057C0"/>
  <w14:defaultImageDpi w14:val="300"/>
  <w15:docId w15:val="{C3A42B0B-6640-4059-B667-CB14017E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610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4831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4831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4831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141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141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4831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A610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E4831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E48312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E4831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53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49533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E4831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E48312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E4831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7141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7141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E4831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E4831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E48312" w:themeColor="accent1"/>
      </w:pBdr>
      <w:spacing w:before="200" w:after="280"/>
      <w:ind w:left="936" w:right="936"/>
    </w:pPr>
    <w:rPr>
      <w:b/>
      <w:bCs/>
      <w:i/>
      <w:iCs/>
      <w:color w:val="E4831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E48312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E48312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D582C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D582C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4831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D582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6564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835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2BC8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A088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1008</Words>
  <Characters>5749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Mariam Elshamy</cp:lastModifiedBy>
  <cp:revision>2</cp:revision>
  <dcterms:created xsi:type="dcterms:W3CDTF">2025-05-13T16:03:00Z</dcterms:created>
  <dcterms:modified xsi:type="dcterms:W3CDTF">2025-05-13T16:03:00Z</dcterms:modified>
  <cp:category/>
</cp:coreProperties>
</file>